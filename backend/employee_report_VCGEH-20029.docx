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Expense Report</w:t>
      </w:r>
    </w:p>
    <w:p>
      <w:r>
        <w:t>**Expense Report**</w:t>
        <w:br/>
        <w:br/>
        <w:t>**Employee ID:** VCGEH-20029</w:t>
        <w:br/>
        <w:br/>
        <w:t>**Reimbursable Amounts**</w:t>
        <w:br/>
        <w:br/>
        <w:t>| Category | Amount |</w:t>
        <w:br/>
        <w:t>|---|---|</w:t>
        <w:br/>
        <w:t>| Miscellaneous | ₹700.00 |</w:t>
        <w:br/>
        <w:br/>
        <w:t>**Non-Reimbursable Amounts**</w:t>
        <w:br/>
        <w:br/>
        <w:t>| Category | Amount | Violations |</w:t>
        <w:br/>
        <w:t>|---|---|---|</w:t>
        <w:br/>
        <w:t>| Miscellaneous | ₹360.00 | Possible duplicate expense. Breakfast expenses at Villa Contentezza have previously been associated with fraudulent claims. |</w:t>
        <w:br/>
        <w:br/>
        <w:t>**Violations Detected**</w:t>
        <w:br/>
        <w:br/>
        <w:t>| Violation | Policy |</w:t>
        <w:br/>
        <w:t>|---|---|</w:t>
        <w:br/>
        <w:t>| Possible duplicate expense. Breakfast expenses at Villa Contentezza have previously been associated with fraudulent claims. | Policy not found |</w:t>
        <w:br/>
        <w:br/>
        <w:t>**Personalized Feedback and Suggestions**</w:t>
        <w:br/>
        <w:br/>
        <w:t>Dear Employee,</w:t>
        <w:br/>
        <w:br/>
        <w:t>Thank you for submitting your expense report. We appreciate your attention to detail and adherence to our expense policy.</w:t>
        <w:br/>
        <w:br/>
        <w:t>We have noticed a potential duplicate expense for breakfast at Villa Contentezza. Please review your expenses carefully to ensure there are no duplicate claims.</w:t>
        <w:br/>
        <w:br/>
        <w:t>We also recommend keeping receipts for all expenses to support your claims in the future.</w:t>
        <w:br/>
        <w:br/>
        <w:t>Your cooperation in ensuring the accuracy and integrity of our expense reporting process is greatly appreciated. We look forward to continuing to work with you to minimize any potential violations.</w:t>
        <w:br/>
        <w:br/>
        <w:t>Please do not hesitate to reach out if you have any questions or concerns.</w:t>
        <w:br/>
        <w:br/>
        <w:t>Best regards,</w:t>
        <w:br/>
        <w:t>[Your Name]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